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Hubert Jakubiak LAB1</w:t>
      </w:r>
    </w:p>
    <w:p>
      <w:pPr>
        <w:pStyle w:val="Heading2"/>
      </w:pPr>
      <w:r>
        <w:t>Plik - sin_60Hz.wav</w:t>
      </w:r>
    </w:p>
    <w:p>
      <w:pPr>
        <w:pStyle w:val="Heading3"/>
      </w:pPr>
      <w:r>
        <w:t>Fsize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[0.90017851]</w:t>
      </w:r>
    </w:p>
    <w:p>
      <w:r>
        <w:t>Peak freq = 0.0</w:t>
      </w:r>
    </w:p>
    <w:p>
      <w:r>
        <w:t>Peak amp = 229.85792722602494</w:t>
      </w:r>
    </w:p>
    <w:p>
      <w:pPr>
        <w:pStyle w:val="Heading3"/>
      </w:pPr>
      <w:r>
        <w:t>Fsize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[0.17197083]</w:t>
      </w:r>
    </w:p>
    <w:p>
      <w:r>
        <w:t>Peak freq = 58.59375</w:t>
      </w:r>
    </w:p>
    <w:p>
      <w:r>
        <w:t>Peak amp = 250.64459244678267</w:t>
      </w:r>
    </w:p>
    <w:p>
      <w:pPr>
        <w:pStyle w:val="Heading3"/>
      </w:pPr>
      <w:r>
        <w:t>Fsize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[0.8806001]</w:t>
      </w:r>
    </w:p>
    <w:p>
      <w:r>
        <w:t>Peak freq = 60.05859375</w:t>
      </w:r>
    </w:p>
    <w:p>
      <w:r>
        <w:t>Peak amp = 272.25127336550594</w:t>
      </w:r>
    </w:p>
    <w:p>
      <w:pPr>
        <w:pStyle w:val="Heading2"/>
      </w:pPr>
      <w:r>
        <w:t>Plik - sin_440Hz.wav</w:t>
      </w:r>
    </w:p>
    <w:p>
      <w:pPr>
        <w:pStyle w:val="Heading3"/>
      </w:pPr>
      <w:r>
        <w:t>Fsize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[0.97151827]</w:t>
      </w:r>
    </w:p>
    <w:p>
      <w:r>
        <w:t>Peak freq = 375.0</w:t>
      </w:r>
    </w:p>
    <w:p>
      <w:r>
        <w:t>Peak amp = 225.42731994049382</w:t>
      </w:r>
    </w:p>
    <w:p>
      <w:pPr>
        <w:pStyle w:val="Heading3"/>
      </w:pPr>
      <w:r>
        <w:t>Fsize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[0.97528845]</w:t>
      </w:r>
    </w:p>
    <w:p>
      <w:r>
        <w:t>Peak freq = 445.3125</w:t>
      </w:r>
    </w:p>
    <w:p>
      <w:r>
        <w:t>Peak amp = 247.71111334820858</w:t>
      </w:r>
    </w:p>
    <w:p>
      <w:pPr>
        <w:pStyle w:val="Heading3"/>
      </w:pPr>
      <w:r>
        <w:t>Fsize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[0.74425982]</w:t>
      </w:r>
    </w:p>
    <w:p>
      <w:r>
        <w:t>Peak freq = 440.185546875</w:t>
      </w:r>
    </w:p>
    <w:p>
      <w:r>
        <w:t>Peak amp = 271.8052057127737</w:t>
      </w:r>
    </w:p>
    <w:p>
      <w:pPr>
        <w:pStyle w:val="Heading2"/>
      </w:pPr>
      <w:r>
        <w:t>Plik - sin_8000Hz.wav</w:t>
      </w:r>
    </w:p>
    <w:p>
      <w:pPr>
        <w:pStyle w:val="Heading3"/>
      </w:pPr>
      <w:r>
        <w:t>Fsize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[0.8927265]</w:t>
      </w:r>
    </w:p>
    <w:p>
      <w:r>
        <w:t>Peak freq = 8062.5</w:t>
      </w:r>
    </w:p>
    <w:p>
      <w:r>
        <w:t>Peak amp = 225.1536332391256</w:t>
      </w:r>
    </w:p>
    <w:p>
      <w:pPr>
        <w:pStyle w:val="Heading3"/>
      </w:pPr>
      <w:r>
        <w:t>Fsize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[0.15736585]</w:t>
      </w:r>
    </w:p>
    <w:p>
      <w:r>
        <w:t>Peak freq = 8003.90625</w:t>
      </w:r>
    </w:p>
    <w:p>
      <w:r>
        <w:t>Peak amp = 249.27447210801006</w:t>
      </w:r>
    </w:p>
    <w:p>
      <w:pPr>
        <w:pStyle w:val="Heading3"/>
      </w:pPr>
      <w:r>
        <w:t>Fsize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[0.94434661]</w:t>
      </w:r>
    </w:p>
    <w:p>
      <w:r>
        <w:t>Peak freq = 8000.244140625</w:t>
      </w:r>
    </w:p>
    <w:p>
      <w:r>
        <w:t>Peak amp = 271.4355753208937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