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Hubert Jakubiak LAB2</w:t>
      </w:r>
    </w:p>
    <w:p>
      <w:pPr>
        <w:pStyle w:val="Heading2"/>
      </w:pPr>
      <w:r>
        <w:t>Oryginał</w:t>
      </w:r>
    </w:p>
    <w:p>
      <w:r>
        <w:drawing>
          <wp:inline xmlns:a="http://schemas.openxmlformats.org/drawingml/2006/main" xmlns:pic="http://schemas.openxmlformats.org/drawingml/2006/picture">
            <wp:extent cx="5486400" cy="38404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404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Fragment - height: 600, 800 - width: 700, 900</w:t>
      </w:r>
    </w:p>
    <w:p>
      <w:r>
        <w:drawing>
          <wp:inline xmlns:a="http://schemas.openxmlformats.org/drawingml/2006/main" xmlns:pic="http://schemas.openxmlformats.org/drawingml/2006/picture">
            <wp:extent cx="5486400" cy="384048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404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Fragment - height: 200, 400 - width: 300, 500</w:t>
      </w:r>
    </w:p>
    <w:p>
      <w:r>
        <w:drawing>
          <wp:inline xmlns:a="http://schemas.openxmlformats.org/drawingml/2006/main" xmlns:pic="http://schemas.openxmlformats.org/drawingml/2006/picture">
            <wp:extent cx="5486400" cy="384048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4048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